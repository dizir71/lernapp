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24</w:t>
      </w:r>
    </w:p>
    <w:p>
      <w:pPr>
        <w:pStyle w:val="Heading2"/>
      </w:pPr>
      <w:r>
        <w:t>24.1 ocr_212-213Praxisblicke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212-213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24.2 ocr_214-215Praxisblicke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214-215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24.3 ocr_216-217.pdf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216-217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24.4 ocr_218-219Praxisblicke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218-219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24.5 ocr_22-23Praxisblicke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22-23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24.6 ocr_220-221Praxisblicke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220-221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24.7 ocr_222-223Praxisblicke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222-223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24.8 ocr_224-225Praxisblicke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224-225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24.9 ocr_226-227Praxisblicke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226-227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24.10 ocr_228-229Praxisblicke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228-229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