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8</w:t>
      </w:r>
    </w:p>
    <w:p>
      <w:pPr>
        <w:pStyle w:val="Heading2"/>
      </w:pPr>
      <w:r>
        <w:t>8.1 228-229Praxisblicke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228-229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8.2 230-231Praxisblicke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230-231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8.3 232-233Praxisblicke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232-233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8.4 234-235Praxisblicke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234-235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8.5 236-237Praxisblicke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236-237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8.6 238-239Praxisblicke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238-239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8.7 24-25Praxisblicke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24-25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8.8 240-241Praxisblicke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240-241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8.9 242-243Praxisblicke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242-243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8.10 244-245Praxisblicke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244-245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