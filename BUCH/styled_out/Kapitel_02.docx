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</w:t>
      </w:r>
    </w:p>
    <w:p>
      <w:pPr>
        <w:pStyle w:val="Heading2"/>
      </w:pPr>
      <w:r>
        <w:t>2.1 118-119Praxisblicke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118-119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2.2 12-13Praxisblicke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12-13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2.3 120-121Praxisblicke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120-121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2.4 122P123raxisblicke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122-123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2.5 124-125Praxisblicke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124-125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2.6 126-127Praxisblicke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126-127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2.7 128-129Praxisblicke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128-129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2.8 130-131Praxisblicke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130-131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2.9 132-133Praxisblicke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132-133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2.10 134-135Praxisblicke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134-135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