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15</w:t>
      </w:r>
    </w:p>
    <w:p>
      <w:pPr>
        <w:pStyle w:val="Heading2"/>
      </w:pPr>
      <w:r>
        <w:t>15.1 50-51Praxisblicke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50-51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15.2 52-53Praxisblicke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52-53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15.3 54-55Praxisblicke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54-55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15.4 56-57.pdf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56-57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15.5 58-59.pdf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58-59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15.6 6-7Praxisblicke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6-7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15.7 60-61Praxisblicke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60-61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15.8 62-63Praxisblicke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62-63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15.9 64-65.pdf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64-65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15.10 66-67Praxisblicke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66-67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