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Kapitel 4</w:t>
      </w:r>
    </w:p>
    <w:p>
      <w:pPr>
        <w:pStyle w:val="Heading2"/>
      </w:pPr>
      <w:r>
        <w:t>4.1 156-157Praxisblicke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156-157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4.2 158-159Praxisblicke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158-159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4.3 16-17Praxisblicke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16-17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4.4 160-161Praxisblicke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160-161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4.5 161-163Praxisblicke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162-163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4.6 164-165Praxisblicke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164-165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4.7 166-167Praxisblicke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166-167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4.8 168-169Praxisblicke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168-169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4.9 170-171Praxisblicke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170-171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4.10 172-173Praxisblicke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172-173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Q&amp;A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E7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D7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