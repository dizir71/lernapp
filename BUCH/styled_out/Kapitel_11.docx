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11</w:t>
      </w:r>
    </w:p>
    <w:p>
      <w:pPr>
        <w:pStyle w:val="Heading2"/>
      </w:pPr>
      <w:r>
        <w:t>11.1 280-281Praxisblicke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280-281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11.2 282-283Praxisblicke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282-283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11.3 284-285Praxisblicke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284-285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11.4 286-287Praxisblicke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286-287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11.5 288-289Praxisblicke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288-289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11.6 290-291Praxisblicke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290-291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11.7 292-293Praxisblicke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292-293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11.8 294-295Praxisblicke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294-295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11.9 296-297Praxisblicke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296-297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11.10 298-299Praxisblicke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298-299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