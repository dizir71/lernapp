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22</w:t>
      </w:r>
    </w:p>
    <w:p>
      <w:pPr>
        <w:pStyle w:val="Heading2"/>
      </w:pPr>
      <w:r>
        <w:t>22.1 ocr_176-177Praxisblicke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176-177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22.2 ocr_178-179Praxisblicke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178-179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22.3 ocr_18-19Praxisblicke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18-19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22.4 ocr_180-181Praxisblicke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180-181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22.5 ocr_182-183Praxisblicke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182-183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22.6 ocr_184-185Praxisblicke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184-185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22.7 ocr_186-187Praxisblicke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186-187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22.8 ocr_188-189Praxisblicke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188-189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22.9 ocr_190-191Praxisblicke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190-191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22.10 ocr_192-193Praxisblicke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192-193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