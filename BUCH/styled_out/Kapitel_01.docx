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</w:t>
      </w:r>
    </w:p>
    <w:p>
      <w:pPr>
        <w:pStyle w:val="Heading2"/>
      </w:pPr>
      <w:r>
        <w:t>1.1 10-11Praxisblicke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10-11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1.2 100-101Praxisblicke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100-101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1.3 102-103Praxisblicke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102-103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1.4 104-105Praxisblicke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104-105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1.5 106-107Praxisblicke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106-107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1.6 108-109Praxisblicke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108-109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1.7 110-111Praxisblicke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110-111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1.8 112-113Praxisblicke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112-113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1.9 114-115Praxisblicke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114-115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1.10 116-117Praxisblicke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116-117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