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6823" w14:textId="77777777" w:rsidR="00A77E49" w:rsidRPr="00D809E2" w:rsidRDefault="00000000">
      <w:pPr>
        <w:pStyle w:val="Titel"/>
        <w:rPr>
          <w:lang w:val="de-AT"/>
        </w:rPr>
      </w:pPr>
      <w:r w:rsidRPr="00D809E2">
        <w:rPr>
          <w:lang w:val="de-AT"/>
        </w:rPr>
        <w:t>Lückentext – Unternehmer, Firma und Firmenbuch</w:t>
      </w:r>
    </w:p>
    <w:p w14:paraId="1D38E774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Unternehmer</w:t>
      </w:r>
    </w:p>
    <w:p w14:paraId="2B14045D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Ein **Unternehmer** im Sinne des Unternehmensgesetzbuches (UGB) ist, wer ____________ betreibt.  </w:t>
      </w:r>
      <w:r w:rsidRPr="00D809E2">
        <w:rPr>
          <w:lang w:val="de-AT"/>
        </w:rPr>
        <w:br/>
        <w:t xml:space="preserve">Dazu gehören sowohl ____________ Personen als auch ____________ Personen.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Unternehmer betreiben ein Unternehmen als:  </w:t>
      </w:r>
      <w:r w:rsidRPr="00D809E2">
        <w:rPr>
          <w:lang w:val="de-AT"/>
        </w:rPr>
        <w:br/>
        <w:t xml:space="preserve">- ____________ Personen → lebende, physische Personen, z. B. ____________  </w:t>
      </w:r>
      <w:r w:rsidRPr="00D809E2">
        <w:rPr>
          <w:lang w:val="de-AT"/>
        </w:rPr>
        <w:br/>
        <w:t xml:space="preserve">- ____________ Personen → Organisationen, die auf Basis eines ____________ gegründet werden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Weitere Unternehmer sind z. B. ____________, ____________ Tätigkeiten (z. B. Arzt) und ____________ Selbstständige (z. B. Künstler).  </w:t>
      </w:r>
      <w:r w:rsidRPr="00D809E2">
        <w:rPr>
          <w:lang w:val="de-AT"/>
        </w:rPr>
        <w:br/>
      </w:r>
    </w:p>
    <w:p w14:paraId="39F8389B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Firma</w:t>
      </w:r>
    </w:p>
    <w:p w14:paraId="02A05D77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Die **Firma** ist der ins ____________ eingetragene Name des Unternehmers. Unter diesem Namen:  </w:t>
      </w:r>
      <w:r w:rsidRPr="00D809E2">
        <w:rPr>
          <w:lang w:val="de-AT"/>
        </w:rPr>
        <w:br/>
        <w:t xml:space="preserve">- betreibt er ____________,  </w:t>
      </w:r>
      <w:r w:rsidRPr="00D809E2">
        <w:rPr>
          <w:lang w:val="de-AT"/>
        </w:rPr>
        <w:br/>
        <w:t xml:space="preserve">- gibt er seine ____________ ab und  </w:t>
      </w:r>
      <w:r w:rsidRPr="00D809E2">
        <w:rPr>
          <w:lang w:val="de-AT"/>
        </w:rPr>
        <w:br/>
        <w:t xml:space="preserve">- kann er ____________ bzw. ____________ werden.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Der Firmenname besteht aus ____________ und ____________.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- Der **Firmenkern** ist ____________ wählbar, z. B. ____________ oder Hinweis auf ____________.  </w:t>
      </w:r>
      <w:r w:rsidRPr="00D809E2">
        <w:rPr>
          <w:lang w:val="de-AT"/>
        </w:rPr>
        <w:br/>
        <w:t xml:space="preserve">- Der **Firmenzusatz** gibt die ____________ an, z. B. ____________.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Gesetzliche Vorschriften:  </w:t>
      </w:r>
      <w:r w:rsidRPr="00D809E2">
        <w:rPr>
          <w:lang w:val="de-AT"/>
        </w:rPr>
        <w:br/>
        <w:t>- ____________</w:t>
      </w:r>
      <w:proofErr w:type="spellStart"/>
      <w:r w:rsidRPr="00D809E2">
        <w:rPr>
          <w:lang w:val="de-AT"/>
        </w:rPr>
        <w:t>eignung</w:t>
      </w:r>
      <w:proofErr w:type="spellEnd"/>
      <w:r w:rsidRPr="00D809E2">
        <w:rPr>
          <w:lang w:val="de-AT"/>
        </w:rPr>
        <w:t xml:space="preserve"> → der Name muss lesbar und aussprechbar sein  </w:t>
      </w:r>
      <w:r w:rsidRPr="00D809E2">
        <w:rPr>
          <w:lang w:val="de-AT"/>
        </w:rPr>
        <w:br/>
        <w:t xml:space="preserve">- ____________kraft → neue Firmen müssen sich von anderen am selben Ort unterscheiden  </w:t>
      </w:r>
      <w:r w:rsidRPr="00D809E2">
        <w:rPr>
          <w:lang w:val="de-AT"/>
        </w:rPr>
        <w:br/>
        <w:t xml:space="preserve">- ____________verbot → der Name darf keine falschen Informationen enthalten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Arten von Firmen:  </w:t>
      </w:r>
      <w:r w:rsidRPr="00D809E2">
        <w:rPr>
          <w:lang w:val="de-AT"/>
        </w:rPr>
        <w:br/>
        <w:t>- ____________</w:t>
      </w:r>
      <w:proofErr w:type="spellStart"/>
      <w:r w:rsidRPr="00D809E2">
        <w:rPr>
          <w:lang w:val="de-AT"/>
        </w:rPr>
        <w:t>firma</w:t>
      </w:r>
      <w:proofErr w:type="spellEnd"/>
      <w:r w:rsidRPr="00D809E2">
        <w:rPr>
          <w:lang w:val="de-AT"/>
        </w:rPr>
        <w:t xml:space="preserve"> (z. B. Name des Unternehmers)  </w:t>
      </w:r>
      <w:r w:rsidRPr="00D809E2">
        <w:rPr>
          <w:lang w:val="de-AT"/>
        </w:rPr>
        <w:br/>
        <w:t>- ____________</w:t>
      </w:r>
      <w:proofErr w:type="spellStart"/>
      <w:r w:rsidRPr="00D809E2">
        <w:rPr>
          <w:lang w:val="de-AT"/>
        </w:rPr>
        <w:t>firma</w:t>
      </w:r>
      <w:proofErr w:type="spellEnd"/>
      <w:r w:rsidRPr="00D809E2">
        <w:rPr>
          <w:lang w:val="de-AT"/>
        </w:rPr>
        <w:t xml:space="preserve"> (Hinweis auf Tätigkeit)  </w:t>
      </w:r>
      <w:r w:rsidRPr="00D809E2">
        <w:rPr>
          <w:lang w:val="de-AT"/>
        </w:rPr>
        <w:br/>
        <w:t>- ____________</w:t>
      </w:r>
      <w:proofErr w:type="spellStart"/>
      <w:r w:rsidRPr="00D809E2">
        <w:rPr>
          <w:lang w:val="de-AT"/>
        </w:rPr>
        <w:t>firma</w:t>
      </w:r>
      <w:proofErr w:type="spellEnd"/>
      <w:r w:rsidRPr="00D809E2">
        <w:rPr>
          <w:lang w:val="de-AT"/>
        </w:rPr>
        <w:t xml:space="preserve"> (erfundene Namen, Marken)  </w:t>
      </w:r>
      <w:r w:rsidRPr="00D809E2">
        <w:rPr>
          <w:lang w:val="de-AT"/>
        </w:rPr>
        <w:br/>
        <w:t xml:space="preserve">- ____________ Firma (Mischung)  </w:t>
      </w:r>
      <w:r w:rsidRPr="00D809E2">
        <w:rPr>
          <w:lang w:val="de-AT"/>
        </w:rPr>
        <w:br/>
      </w:r>
      <w:r w:rsidRPr="00D809E2">
        <w:rPr>
          <w:lang w:val="de-AT"/>
        </w:rPr>
        <w:br/>
      </w:r>
      <w:r w:rsidRPr="00D809E2">
        <w:rPr>
          <w:lang w:val="de-AT"/>
        </w:rPr>
        <w:lastRenderedPageBreak/>
        <w:t xml:space="preserve">Beim Erwerb eines Unternehmens kann der bisherige Name ____________ werden, aber nur mit ____________.  </w:t>
      </w:r>
      <w:r w:rsidRPr="00D809E2">
        <w:rPr>
          <w:lang w:val="de-AT"/>
        </w:rPr>
        <w:br/>
      </w:r>
    </w:p>
    <w:p w14:paraId="5D2E58D3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Firmenbuch</w:t>
      </w:r>
    </w:p>
    <w:p w14:paraId="56127224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Eine Firma darf erst geführt werden, wenn sie </w:t>
      </w:r>
      <w:proofErr w:type="spellStart"/>
      <w:r w:rsidRPr="00D809E2">
        <w:rPr>
          <w:lang w:val="de-AT"/>
        </w:rPr>
        <w:t>im</w:t>
      </w:r>
      <w:proofErr w:type="spellEnd"/>
      <w:r w:rsidRPr="00D809E2">
        <w:rPr>
          <w:lang w:val="de-AT"/>
        </w:rPr>
        <w:t xml:space="preserve"> ____________ steht.  </w:t>
      </w:r>
      <w:r w:rsidRPr="00D809E2">
        <w:rPr>
          <w:lang w:val="de-AT"/>
        </w:rPr>
        <w:br/>
        <w:t xml:space="preserve">Das Firmenbuch ist ein ____________es EDV-Verzeichnis, in dem ____________ über ein Unternehmen eingetragen sind.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Die Einträge werden auf ____________ (Elektronische Verlautbarungs- und Informationsplattform) veröffentlicht.  </w:t>
      </w:r>
      <w:r w:rsidRPr="00D809E2">
        <w:rPr>
          <w:lang w:val="de-AT"/>
        </w:rPr>
        <w:br/>
      </w: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809E2" w14:paraId="65B2DB32" w14:textId="77777777" w:rsidTr="00D809E2">
        <w:tc>
          <w:tcPr>
            <w:tcW w:w="4390" w:type="dxa"/>
          </w:tcPr>
          <w:p w14:paraId="42E10C99" w14:textId="5F29F300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Verpflichtende Eintragung</w:t>
            </w:r>
          </w:p>
        </w:tc>
        <w:tc>
          <w:tcPr>
            <w:tcW w:w="4390" w:type="dxa"/>
          </w:tcPr>
          <w:p w14:paraId="4EAD340E" w14:textId="7C986022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Freiwillige Eintragung</w:t>
            </w:r>
          </w:p>
        </w:tc>
      </w:tr>
      <w:tr w:rsidR="00D809E2" w14:paraId="07E971CA" w14:textId="77777777" w:rsidTr="00D809E2">
        <w:tc>
          <w:tcPr>
            <w:tcW w:w="4390" w:type="dxa"/>
          </w:tcPr>
          <w:p w14:paraId="198FEC67" w14:textId="77777777" w:rsidR="00D809E2" w:rsidRDefault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10CB684D" w14:textId="77777777" w:rsidR="00D809E2" w:rsidRDefault="00D809E2">
            <w:pPr>
              <w:rPr>
                <w:lang w:val="de-AT"/>
              </w:rPr>
            </w:pPr>
          </w:p>
          <w:p w14:paraId="01934624" w14:textId="77777777" w:rsidR="00D809E2" w:rsidRDefault="00D809E2">
            <w:pPr>
              <w:rPr>
                <w:lang w:val="de-AT"/>
              </w:rPr>
            </w:pPr>
          </w:p>
          <w:p w14:paraId="416CD9B9" w14:textId="77777777" w:rsidR="00D809E2" w:rsidRDefault="00D809E2">
            <w:pPr>
              <w:rPr>
                <w:lang w:val="de-AT"/>
              </w:rPr>
            </w:pPr>
          </w:p>
        </w:tc>
      </w:tr>
    </w:tbl>
    <w:p w14:paraId="4844DF3D" w14:textId="77777777" w:rsidR="00D809E2" w:rsidRDefault="00D809E2">
      <w:pPr>
        <w:rPr>
          <w:lang w:val="de-AT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809E2" w14:paraId="7A082C08" w14:textId="77777777" w:rsidTr="00D809E2">
        <w:tc>
          <w:tcPr>
            <w:tcW w:w="8780" w:type="dxa"/>
            <w:gridSpan w:val="2"/>
          </w:tcPr>
          <w:p w14:paraId="7D88894C" w14:textId="531D452C" w:rsidR="00D809E2" w:rsidRDefault="00D809E2" w:rsidP="00D809E2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Bestandteile des Firmenbuchs</w:t>
            </w:r>
          </w:p>
        </w:tc>
      </w:tr>
      <w:tr w:rsidR="00D809E2" w14:paraId="2F42F748" w14:textId="77777777" w:rsidTr="00D809E2">
        <w:tc>
          <w:tcPr>
            <w:tcW w:w="4390" w:type="dxa"/>
          </w:tcPr>
          <w:p w14:paraId="6674AB61" w14:textId="46ADBB95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Hauptbuch</w:t>
            </w:r>
          </w:p>
        </w:tc>
        <w:tc>
          <w:tcPr>
            <w:tcW w:w="4390" w:type="dxa"/>
          </w:tcPr>
          <w:p w14:paraId="24DF8D78" w14:textId="364EE8DE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Urkundensammlung</w:t>
            </w:r>
          </w:p>
        </w:tc>
      </w:tr>
      <w:tr w:rsidR="00D809E2" w14:paraId="44236D1D" w14:textId="77777777" w:rsidTr="00D809E2">
        <w:tc>
          <w:tcPr>
            <w:tcW w:w="4390" w:type="dxa"/>
          </w:tcPr>
          <w:p w14:paraId="371551F5" w14:textId="77777777" w:rsidR="00D809E2" w:rsidRDefault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50F5368E" w14:textId="77777777" w:rsidR="00D809E2" w:rsidRDefault="00D809E2">
            <w:pPr>
              <w:rPr>
                <w:lang w:val="de-AT"/>
              </w:rPr>
            </w:pPr>
          </w:p>
          <w:p w14:paraId="6C1EDB23" w14:textId="77777777" w:rsidR="00D809E2" w:rsidRDefault="00D809E2">
            <w:pPr>
              <w:rPr>
                <w:lang w:val="de-AT"/>
              </w:rPr>
            </w:pPr>
          </w:p>
          <w:p w14:paraId="3397C89B" w14:textId="77777777" w:rsidR="00D809E2" w:rsidRDefault="00D809E2">
            <w:pPr>
              <w:rPr>
                <w:lang w:val="de-AT"/>
              </w:rPr>
            </w:pPr>
          </w:p>
          <w:p w14:paraId="47F604D0" w14:textId="77777777" w:rsidR="00D809E2" w:rsidRDefault="00D809E2">
            <w:pPr>
              <w:rPr>
                <w:lang w:val="de-AT"/>
              </w:rPr>
            </w:pPr>
          </w:p>
        </w:tc>
      </w:tr>
    </w:tbl>
    <w:p w14:paraId="6BE0B893" w14:textId="77777777" w:rsidR="00D809E2" w:rsidRPr="00D809E2" w:rsidRDefault="00D809E2">
      <w:pPr>
        <w:rPr>
          <w:lang w:val="de-AT"/>
        </w:rPr>
      </w:pPr>
    </w:p>
    <w:p w14:paraId="1CB1B79B" w14:textId="77777777" w:rsidR="00A77E49" w:rsidRDefault="00000000">
      <w:pPr>
        <w:pStyle w:val="berschrift1"/>
        <w:rPr>
          <w:lang w:val="de-AT"/>
        </w:rPr>
      </w:pPr>
      <w:r w:rsidRPr="00D809E2">
        <w:rPr>
          <w:lang w:val="de-AT"/>
        </w:rPr>
        <w:t>Rechtsformen – Grundsätze</w:t>
      </w: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809E2" w14:paraId="2BC5647F" w14:textId="77777777" w:rsidTr="00D809E2">
        <w:tc>
          <w:tcPr>
            <w:tcW w:w="4390" w:type="dxa"/>
          </w:tcPr>
          <w:p w14:paraId="76FCC471" w14:textId="17F31358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Anzahl der Eigentümer/Gesellschafter</w:t>
            </w:r>
          </w:p>
        </w:tc>
        <w:tc>
          <w:tcPr>
            <w:tcW w:w="4390" w:type="dxa"/>
          </w:tcPr>
          <w:p w14:paraId="5A092460" w14:textId="77777777" w:rsidR="00D809E2" w:rsidRDefault="00D809E2" w:rsidP="00D809E2">
            <w:pPr>
              <w:rPr>
                <w:lang w:val="de-AT"/>
              </w:rPr>
            </w:pPr>
          </w:p>
        </w:tc>
      </w:tr>
      <w:tr w:rsidR="00D809E2" w14:paraId="599E7CB4" w14:textId="77777777" w:rsidTr="00D809E2">
        <w:tc>
          <w:tcPr>
            <w:tcW w:w="4390" w:type="dxa"/>
          </w:tcPr>
          <w:p w14:paraId="4EAD2C02" w14:textId="77777777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647E3AB1" w14:textId="15114701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Wer haftet in welchem Ausmaß für die Schulden des Unternehmens?</w:t>
            </w:r>
          </w:p>
        </w:tc>
      </w:tr>
      <w:tr w:rsidR="00D809E2" w14:paraId="7425C2E4" w14:textId="77777777" w:rsidTr="00D809E2">
        <w:tc>
          <w:tcPr>
            <w:tcW w:w="4390" w:type="dxa"/>
          </w:tcPr>
          <w:p w14:paraId="3022EE84" w14:textId="3CCA96C6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Erfolgsverteilung</w:t>
            </w:r>
          </w:p>
        </w:tc>
        <w:tc>
          <w:tcPr>
            <w:tcW w:w="4390" w:type="dxa"/>
          </w:tcPr>
          <w:p w14:paraId="472511B9" w14:textId="77777777" w:rsidR="00D809E2" w:rsidRDefault="00D809E2" w:rsidP="00D809E2">
            <w:pPr>
              <w:rPr>
                <w:lang w:val="de-AT"/>
              </w:rPr>
            </w:pPr>
          </w:p>
        </w:tc>
      </w:tr>
      <w:tr w:rsidR="00D809E2" w14:paraId="702B4389" w14:textId="77777777" w:rsidTr="00D809E2">
        <w:tc>
          <w:tcPr>
            <w:tcW w:w="4390" w:type="dxa"/>
          </w:tcPr>
          <w:p w14:paraId="67B2991D" w14:textId="77777777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49A8EA24" w14:textId="01488698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Wie viele Steuern auf Gewinne müssen von wem bezahlt werden?</w:t>
            </w:r>
          </w:p>
        </w:tc>
      </w:tr>
      <w:tr w:rsidR="00D809E2" w14:paraId="4ADFEF28" w14:textId="77777777" w:rsidTr="00D809E2">
        <w:tc>
          <w:tcPr>
            <w:tcW w:w="4390" w:type="dxa"/>
          </w:tcPr>
          <w:p w14:paraId="46CAE484" w14:textId="307A0C6E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Kapitalaufbringung</w:t>
            </w:r>
          </w:p>
        </w:tc>
        <w:tc>
          <w:tcPr>
            <w:tcW w:w="4390" w:type="dxa"/>
          </w:tcPr>
          <w:p w14:paraId="70AD7EA2" w14:textId="77777777" w:rsidR="00D809E2" w:rsidRDefault="00D809E2" w:rsidP="00D809E2">
            <w:pPr>
              <w:rPr>
                <w:lang w:val="de-AT"/>
              </w:rPr>
            </w:pPr>
          </w:p>
        </w:tc>
      </w:tr>
      <w:tr w:rsidR="00D809E2" w14:paraId="1D596BF9" w14:textId="77777777" w:rsidTr="00D809E2">
        <w:tc>
          <w:tcPr>
            <w:tcW w:w="4390" w:type="dxa"/>
          </w:tcPr>
          <w:p w14:paraId="0BE6B75D" w14:textId="34F2F1E0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2D15187E" w14:textId="58934863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Wer führt die Geschäfte? Wer hat ein Kontrollrecht?</w:t>
            </w:r>
          </w:p>
        </w:tc>
      </w:tr>
      <w:tr w:rsidR="00D809E2" w14:paraId="213E30FD" w14:textId="77777777" w:rsidTr="00D809E2">
        <w:tc>
          <w:tcPr>
            <w:tcW w:w="4390" w:type="dxa"/>
          </w:tcPr>
          <w:p w14:paraId="0A8FECE7" w14:textId="3BB4FBDF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Art der Buchführung</w:t>
            </w:r>
          </w:p>
        </w:tc>
        <w:tc>
          <w:tcPr>
            <w:tcW w:w="4390" w:type="dxa"/>
          </w:tcPr>
          <w:p w14:paraId="4E800B4C" w14:textId="77777777" w:rsidR="00D809E2" w:rsidRDefault="00D809E2" w:rsidP="00D809E2">
            <w:pPr>
              <w:rPr>
                <w:lang w:val="de-AT"/>
              </w:rPr>
            </w:pPr>
          </w:p>
        </w:tc>
      </w:tr>
    </w:tbl>
    <w:p w14:paraId="2F055245" w14:textId="77777777" w:rsidR="00D809E2" w:rsidRDefault="00D809E2" w:rsidP="00D809E2">
      <w:pPr>
        <w:rPr>
          <w:lang w:val="de-AT"/>
        </w:rPr>
      </w:pPr>
    </w:p>
    <w:p w14:paraId="0FAD4B85" w14:textId="77777777" w:rsidR="00D809E2" w:rsidRDefault="00D809E2" w:rsidP="00D809E2">
      <w:pPr>
        <w:rPr>
          <w:lang w:val="de-AT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809E2" w14:paraId="4B4784D3" w14:textId="77777777" w:rsidTr="00D809E2">
        <w:tc>
          <w:tcPr>
            <w:tcW w:w="8780" w:type="dxa"/>
            <w:gridSpan w:val="2"/>
          </w:tcPr>
          <w:p w14:paraId="4D7CE419" w14:textId="10CD8583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Unternehmen nach Anzahl der Eigentümer/Gesellschafter</w:t>
            </w:r>
          </w:p>
        </w:tc>
      </w:tr>
      <w:tr w:rsidR="00D809E2" w14:paraId="0EDD33F6" w14:textId="77777777" w:rsidTr="00F02BAE">
        <w:tc>
          <w:tcPr>
            <w:tcW w:w="4390" w:type="dxa"/>
          </w:tcPr>
          <w:p w14:paraId="285AE8D2" w14:textId="7AD8B814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Einzelunternehmen</w:t>
            </w:r>
          </w:p>
        </w:tc>
        <w:tc>
          <w:tcPr>
            <w:tcW w:w="4390" w:type="dxa"/>
          </w:tcPr>
          <w:p w14:paraId="7DF3D91D" w14:textId="77D97DF9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Gesellschaftsunternehmen</w:t>
            </w:r>
          </w:p>
        </w:tc>
      </w:tr>
      <w:tr w:rsidR="00D809E2" w14:paraId="72267964" w14:textId="77777777" w:rsidTr="001C2FAC">
        <w:tc>
          <w:tcPr>
            <w:tcW w:w="4390" w:type="dxa"/>
          </w:tcPr>
          <w:p w14:paraId="7AE19CCF" w14:textId="77777777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4390" w:type="dxa"/>
          </w:tcPr>
          <w:p w14:paraId="11E0A4FF" w14:textId="2184B35C" w:rsidR="00D809E2" w:rsidRDefault="00D809E2" w:rsidP="00D809E2">
            <w:pPr>
              <w:rPr>
                <w:lang w:val="de-AT"/>
              </w:rPr>
            </w:pPr>
          </w:p>
        </w:tc>
      </w:tr>
    </w:tbl>
    <w:p w14:paraId="6A7EE76F" w14:textId="0309B410" w:rsidR="00D809E2" w:rsidRDefault="00D809E2" w:rsidP="00D809E2">
      <w:pPr>
        <w:rPr>
          <w:lang w:val="de-AT"/>
        </w:rPr>
      </w:pPr>
      <w:r>
        <w:rPr>
          <w:lang w:val="de-AT"/>
        </w:rPr>
        <w:lastRenderedPageBreak/>
        <w:t>Fortführung der Gesellschaftsunternehmen:</w:t>
      </w: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09E2" w14:paraId="23DFFABE" w14:textId="77777777" w:rsidTr="00D03809">
        <w:tc>
          <w:tcPr>
            <w:tcW w:w="2926" w:type="dxa"/>
          </w:tcPr>
          <w:p w14:paraId="1C095D80" w14:textId="1E4A69AF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Personengesellschaften</w:t>
            </w:r>
          </w:p>
        </w:tc>
        <w:tc>
          <w:tcPr>
            <w:tcW w:w="2927" w:type="dxa"/>
          </w:tcPr>
          <w:p w14:paraId="2E54BFA9" w14:textId="29CAC596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Kapitalgesellschaften</w:t>
            </w:r>
          </w:p>
        </w:tc>
        <w:tc>
          <w:tcPr>
            <w:tcW w:w="2927" w:type="dxa"/>
          </w:tcPr>
          <w:p w14:paraId="1C167054" w14:textId="25932C19" w:rsidR="00D809E2" w:rsidRDefault="00D809E2" w:rsidP="00D809E2">
            <w:pPr>
              <w:rPr>
                <w:lang w:val="de-AT"/>
              </w:rPr>
            </w:pPr>
            <w:r>
              <w:rPr>
                <w:lang w:val="de-AT"/>
              </w:rPr>
              <w:t>Sonderformen: Genossenschaften</w:t>
            </w:r>
          </w:p>
        </w:tc>
      </w:tr>
      <w:tr w:rsidR="00D809E2" w14:paraId="2A92CEB2" w14:textId="77777777" w:rsidTr="00D03809">
        <w:tc>
          <w:tcPr>
            <w:tcW w:w="2926" w:type="dxa"/>
          </w:tcPr>
          <w:p w14:paraId="4E27B18C" w14:textId="77777777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2927" w:type="dxa"/>
          </w:tcPr>
          <w:p w14:paraId="63D315DC" w14:textId="77777777" w:rsidR="00D809E2" w:rsidRDefault="00D809E2" w:rsidP="00D809E2">
            <w:pPr>
              <w:rPr>
                <w:lang w:val="de-AT"/>
              </w:rPr>
            </w:pPr>
          </w:p>
        </w:tc>
        <w:tc>
          <w:tcPr>
            <w:tcW w:w="2927" w:type="dxa"/>
          </w:tcPr>
          <w:p w14:paraId="33FA7622" w14:textId="77777777" w:rsidR="00D809E2" w:rsidRDefault="00D809E2" w:rsidP="00D809E2">
            <w:pPr>
              <w:rPr>
                <w:lang w:val="de-AT"/>
              </w:rPr>
            </w:pPr>
          </w:p>
        </w:tc>
      </w:tr>
    </w:tbl>
    <w:p w14:paraId="6A3A060F" w14:textId="77777777" w:rsidR="00D809E2" w:rsidRPr="00D809E2" w:rsidRDefault="00D809E2" w:rsidP="00D809E2">
      <w:pPr>
        <w:rPr>
          <w:lang w:val="de-AT"/>
        </w:rPr>
      </w:pPr>
    </w:p>
    <w:p w14:paraId="68DD77B1" w14:textId="77777777" w:rsidR="00A77E49" w:rsidRDefault="00000000">
      <w:pPr>
        <w:rPr>
          <w:lang w:val="de-AT"/>
        </w:rPr>
      </w:pPr>
      <w:r w:rsidRPr="00D809E2">
        <w:rPr>
          <w:lang w:val="de-AT"/>
        </w:rPr>
        <w:t xml:space="preserve">Bei der Wahl der Rechtsform sind zu beachten:  </w:t>
      </w:r>
      <w:r w:rsidRPr="00D809E2">
        <w:rPr>
          <w:lang w:val="de-AT"/>
        </w:rPr>
        <w:br/>
        <w:t xml:space="preserve">- Gesellschafter: </w:t>
      </w:r>
      <w:proofErr w:type="gramStart"/>
      <w:r w:rsidRPr="00D809E2">
        <w:rPr>
          <w:lang w:val="de-AT"/>
        </w:rPr>
        <w:t>alleine</w:t>
      </w:r>
      <w:proofErr w:type="gramEnd"/>
      <w:r w:rsidRPr="00D809E2">
        <w:rPr>
          <w:lang w:val="de-AT"/>
        </w:rPr>
        <w:t xml:space="preserve"> oder mit ____________  </w:t>
      </w:r>
      <w:r w:rsidRPr="00D809E2">
        <w:rPr>
          <w:lang w:val="de-AT"/>
        </w:rPr>
        <w:br/>
        <w:t xml:space="preserve">- Finanzierung: Gibt es ein ____________? Kann das Kapital ____________?  </w:t>
      </w:r>
      <w:r w:rsidRPr="00D809E2">
        <w:rPr>
          <w:lang w:val="de-AT"/>
        </w:rPr>
        <w:br/>
        <w:t xml:space="preserve">- Haftung: Unterscheidung zwischen ____________ Haftung (mit Privatvermögen) und ____________ Haftung (nur bis zu einem bestimmten Betrag)  </w:t>
      </w:r>
      <w:r w:rsidRPr="00D809E2">
        <w:rPr>
          <w:lang w:val="de-AT"/>
        </w:rPr>
        <w:br/>
        <w:t xml:space="preserve">- Kontrolle: Leitungsbefugnis und ____________recht  </w:t>
      </w:r>
      <w:r w:rsidRPr="00D809E2">
        <w:rPr>
          <w:lang w:val="de-AT"/>
        </w:rPr>
        <w:br/>
        <w:t xml:space="preserve">- Erfolgsverteilung: richtet sich nach ____________, ____________ und ____________  </w:t>
      </w:r>
      <w:r w:rsidRPr="00D809E2">
        <w:rPr>
          <w:lang w:val="de-AT"/>
        </w:rPr>
        <w:br/>
        <w:t xml:space="preserve">- Buchführung: doppelte Buchführung bei ____________, ____________ und ab bestimmtem Umsatz bei ____________  </w:t>
      </w:r>
      <w:r w:rsidRPr="00D809E2">
        <w:rPr>
          <w:lang w:val="de-AT"/>
        </w:rPr>
        <w:br/>
        <w:t xml:space="preserve">- Ertragssteuerliche Belastung: abhängig von ____________  </w:t>
      </w:r>
      <w:r w:rsidRPr="00D809E2">
        <w:rPr>
          <w:lang w:val="de-AT"/>
        </w:rPr>
        <w:br/>
      </w: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809E2" w14:paraId="78E763ED" w14:textId="77777777" w:rsidTr="00D809E2">
        <w:tc>
          <w:tcPr>
            <w:tcW w:w="4390" w:type="dxa"/>
          </w:tcPr>
          <w:p w14:paraId="43231595" w14:textId="38ABD385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Unternehmensform</w:t>
            </w:r>
          </w:p>
        </w:tc>
        <w:tc>
          <w:tcPr>
            <w:tcW w:w="4390" w:type="dxa"/>
          </w:tcPr>
          <w:p w14:paraId="33FFD6FC" w14:textId="60BA4D42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Ertragssteuern</w:t>
            </w:r>
          </w:p>
        </w:tc>
      </w:tr>
      <w:tr w:rsidR="00D809E2" w14:paraId="60AC13A6" w14:textId="77777777" w:rsidTr="00D809E2">
        <w:tc>
          <w:tcPr>
            <w:tcW w:w="4390" w:type="dxa"/>
          </w:tcPr>
          <w:p w14:paraId="5FF167E4" w14:textId="433A546D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Personengesellschaften</w:t>
            </w:r>
          </w:p>
        </w:tc>
        <w:tc>
          <w:tcPr>
            <w:tcW w:w="4390" w:type="dxa"/>
          </w:tcPr>
          <w:p w14:paraId="4B2B8C24" w14:textId="77777777" w:rsidR="00D809E2" w:rsidRDefault="00D809E2">
            <w:pPr>
              <w:rPr>
                <w:lang w:val="de-AT"/>
              </w:rPr>
            </w:pPr>
          </w:p>
        </w:tc>
      </w:tr>
      <w:tr w:rsidR="00D809E2" w14:paraId="2257F686" w14:textId="77777777" w:rsidTr="00D809E2">
        <w:tc>
          <w:tcPr>
            <w:tcW w:w="4390" w:type="dxa"/>
          </w:tcPr>
          <w:p w14:paraId="447AA796" w14:textId="6C091FF9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Kapitalgesellschaften</w:t>
            </w:r>
          </w:p>
        </w:tc>
        <w:tc>
          <w:tcPr>
            <w:tcW w:w="4390" w:type="dxa"/>
          </w:tcPr>
          <w:p w14:paraId="307C0EFE" w14:textId="77777777" w:rsidR="00D809E2" w:rsidRDefault="00D809E2">
            <w:pPr>
              <w:rPr>
                <w:lang w:val="de-AT"/>
              </w:rPr>
            </w:pPr>
          </w:p>
        </w:tc>
      </w:tr>
      <w:tr w:rsidR="00D809E2" w14:paraId="0FBACA37" w14:textId="77777777" w:rsidTr="00D809E2">
        <w:tc>
          <w:tcPr>
            <w:tcW w:w="4390" w:type="dxa"/>
          </w:tcPr>
          <w:p w14:paraId="23993AC3" w14:textId="6CFDF8CA" w:rsidR="00D809E2" w:rsidRDefault="00D809E2">
            <w:pPr>
              <w:rPr>
                <w:lang w:val="de-AT"/>
              </w:rPr>
            </w:pPr>
            <w:r>
              <w:rPr>
                <w:lang w:val="de-AT"/>
              </w:rPr>
              <w:t>Einzelunternehmer</w:t>
            </w:r>
          </w:p>
        </w:tc>
        <w:tc>
          <w:tcPr>
            <w:tcW w:w="4390" w:type="dxa"/>
          </w:tcPr>
          <w:p w14:paraId="48701AA3" w14:textId="77777777" w:rsidR="00D809E2" w:rsidRDefault="00D809E2">
            <w:pPr>
              <w:rPr>
                <w:lang w:val="de-AT"/>
              </w:rPr>
            </w:pPr>
          </w:p>
        </w:tc>
      </w:tr>
    </w:tbl>
    <w:p w14:paraId="61CE3F0B" w14:textId="77777777" w:rsidR="00D809E2" w:rsidRDefault="00D809E2">
      <w:pPr>
        <w:rPr>
          <w:lang w:val="de-AT"/>
        </w:rPr>
      </w:pPr>
    </w:p>
    <w:p w14:paraId="697FFB58" w14:textId="18C658A0" w:rsidR="00A727C4" w:rsidRPr="00D809E2" w:rsidRDefault="00A727C4" w:rsidP="00A727C4">
      <w:pPr>
        <w:pStyle w:val="berschrift1"/>
        <w:rPr>
          <w:lang w:val="de-AT"/>
        </w:rPr>
      </w:pPr>
      <w:r>
        <w:rPr>
          <w:lang w:val="de-AT"/>
        </w:rPr>
        <w:t>Rechtsformen im Überblick</w:t>
      </w: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1463"/>
        <w:gridCol w:w="1463"/>
        <w:gridCol w:w="1464"/>
      </w:tblGrid>
      <w:tr w:rsidR="00A727C4" w14:paraId="7B699BF4" w14:textId="77777777" w:rsidTr="00A727C4">
        <w:tc>
          <w:tcPr>
            <w:tcW w:w="8780" w:type="dxa"/>
            <w:gridSpan w:val="5"/>
          </w:tcPr>
          <w:p w14:paraId="30BA700E" w14:textId="343883D2" w:rsidR="00A727C4" w:rsidRDefault="00A727C4">
            <w:pPr>
              <w:rPr>
                <w:lang w:val="de-AT"/>
              </w:rPr>
            </w:pPr>
            <w:r>
              <w:rPr>
                <w:lang w:val="de-AT"/>
              </w:rPr>
              <w:t>Arten von Rechtsformen</w:t>
            </w:r>
          </w:p>
        </w:tc>
      </w:tr>
      <w:tr w:rsidR="00A727C4" w14:paraId="728D2DE6" w14:textId="77777777" w:rsidTr="00977023">
        <w:tc>
          <w:tcPr>
            <w:tcW w:w="4390" w:type="dxa"/>
            <w:gridSpan w:val="2"/>
          </w:tcPr>
          <w:p w14:paraId="1D66FEFD" w14:textId="667FD198" w:rsidR="00A727C4" w:rsidRDefault="00A727C4">
            <w:pPr>
              <w:rPr>
                <w:lang w:val="de-AT"/>
              </w:rPr>
            </w:pPr>
            <w:r>
              <w:rPr>
                <w:lang w:val="de-AT"/>
              </w:rPr>
              <w:t>Einzelunternehmen</w:t>
            </w:r>
          </w:p>
        </w:tc>
        <w:tc>
          <w:tcPr>
            <w:tcW w:w="4390" w:type="dxa"/>
            <w:gridSpan w:val="3"/>
          </w:tcPr>
          <w:p w14:paraId="034B15BA" w14:textId="0BAC4E27" w:rsidR="00A727C4" w:rsidRDefault="00A727C4">
            <w:pPr>
              <w:rPr>
                <w:lang w:val="de-AT"/>
              </w:rPr>
            </w:pPr>
            <w:r>
              <w:rPr>
                <w:lang w:val="de-AT"/>
              </w:rPr>
              <w:t>Gesellschaftsunternehmen</w:t>
            </w:r>
          </w:p>
        </w:tc>
      </w:tr>
      <w:tr w:rsidR="00A727C4" w14:paraId="72E7C774" w14:textId="77777777" w:rsidTr="003066D5">
        <w:tc>
          <w:tcPr>
            <w:tcW w:w="2195" w:type="dxa"/>
          </w:tcPr>
          <w:p w14:paraId="0A5664A4" w14:textId="77777777" w:rsidR="00A727C4" w:rsidRDefault="00A727C4">
            <w:pPr>
              <w:rPr>
                <w:lang w:val="de-AT"/>
              </w:rPr>
            </w:pPr>
          </w:p>
        </w:tc>
        <w:tc>
          <w:tcPr>
            <w:tcW w:w="2195" w:type="dxa"/>
          </w:tcPr>
          <w:p w14:paraId="61100847" w14:textId="3164FD4E" w:rsidR="00A727C4" w:rsidRDefault="00A727C4">
            <w:pPr>
              <w:rPr>
                <w:lang w:val="de-AT"/>
              </w:rPr>
            </w:pPr>
          </w:p>
        </w:tc>
        <w:tc>
          <w:tcPr>
            <w:tcW w:w="1463" w:type="dxa"/>
          </w:tcPr>
          <w:p w14:paraId="023ACC1B" w14:textId="77777777" w:rsidR="00A727C4" w:rsidRDefault="00A727C4">
            <w:pPr>
              <w:rPr>
                <w:lang w:val="de-AT"/>
              </w:rPr>
            </w:pPr>
          </w:p>
        </w:tc>
        <w:tc>
          <w:tcPr>
            <w:tcW w:w="1463" w:type="dxa"/>
          </w:tcPr>
          <w:p w14:paraId="24B4E04E" w14:textId="77777777" w:rsidR="00A727C4" w:rsidRDefault="00A727C4">
            <w:pPr>
              <w:rPr>
                <w:lang w:val="de-AT"/>
              </w:rPr>
            </w:pPr>
          </w:p>
        </w:tc>
        <w:tc>
          <w:tcPr>
            <w:tcW w:w="1464" w:type="dxa"/>
          </w:tcPr>
          <w:p w14:paraId="3F1A66D5" w14:textId="3BD5556B" w:rsidR="00A727C4" w:rsidRDefault="00A727C4">
            <w:pPr>
              <w:rPr>
                <w:lang w:val="de-AT"/>
              </w:rPr>
            </w:pPr>
          </w:p>
        </w:tc>
      </w:tr>
    </w:tbl>
    <w:p w14:paraId="77C09391" w14:textId="77777777" w:rsidR="00A727C4" w:rsidRDefault="00A727C4">
      <w:pPr>
        <w:rPr>
          <w:lang w:val="de-AT"/>
        </w:rPr>
      </w:pPr>
    </w:p>
    <w:p w14:paraId="7E61C3A3" w14:textId="77777777" w:rsidR="00A727C4" w:rsidRPr="00D809E2" w:rsidRDefault="00A727C4">
      <w:pPr>
        <w:rPr>
          <w:lang w:val="de-AT"/>
        </w:rPr>
      </w:pPr>
    </w:p>
    <w:p w14:paraId="1345BEF5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Einzelunternehmen</w:t>
      </w:r>
    </w:p>
    <w:p w14:paraId="75BB87EE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____________  </w:t>
      </w:r>
      <w:r w:rsidRPr="00D809E2">
        <w:rPr>
          <w:lang w:val="de-AT"/>
        </w:rPr>
        <w:br/>
        <w:t xml:space="preserve">- Gründung: erfolgt durch ____________  </w:t>
      </w:r>
      <w:r w:rsidRPr="00D809E2">
        <w:rPr>
          <w:lang w:val="de-AT"/>
        </w:rPr>
        <w:br/>
        <w:t xml:space="preserve">- Firmenbuch: je nach ____________ verpflichtend  </w:t>
      </w:r>
      <w:r w:rsidRPr="00D809E2">
        <w:rPr>
          <w:lang w:val="de-AT"/>
        </w:rPr>
        <w:br/>
        <w:t xml:space="preserve">- Finanzierung: Kapital wird vom ____________ aufgebracht, kein ____________ notwendig  </w:t>
      </w:r>
      <w:r w:rsidRPr="00D809E2">
        <w:rPr>
          <w:lang w:val="de-AT"/>
        </w:rPr>
        <w:br/>
        <w:t>- Haftung: Unternehmer ist ____________</w:t>
      </w:r>
      <w:proofErr w:type="spellStart"/>
      <w:r w:rsidRPr="00D809E2">
        <w:rPr>
          <w:lang w:val="de-AT"/>
        </w:rPr>
        <w:t>hafter</w:t>
      </w:r>
      <w:proofErr w:type="spellEnd"/>
      <w:r w:rsidRPr="00D809E2">
        <w:rPr>
          <w:lang w:val="de-AT"/>
        </w:rPr>
        <w:t xml:space="preserve">, haftet mit ____________  </w:t>
      </w:r>
      <w:r w:rsidRPr="00D809E2">
        <w:rPr>
          <w:lang w:val="de-AT"/>
        </w:rPr>
        <w:br/>
        <w:t xml:space="preserve">- Kontrolle: entscheidet ____________  </w:t>
      </w:r>
      <w:r w:rsidRPr="00D809E2">
        <w:rPr>
          <w:lang w:val="de-AT"/>
        </w:rPr>
        <w:br/>
        <w:t xml:space="preserve">- Erfolgsverteilung: trägt Gewinn und Verlust ____________  </w:t>
      </w:r>
      <w:r w:rsidRPr="00D809E2">
        <w:rPr>
          <w:lang w:val="de-AT"/>
        </w:rPr>
        <w:br/>
        <w:t xml:space="preserve">- Ertragsteuerliche Belastung: Gewinn unterliegt der ____________  </w:t>
      </w:r>
      <w:r w:rsidRPr="00D809E2">
        <w:rPr>
          <w:lang w:val="de-AT"/>
        </w:rPr>
        <w:br/>
      </w:r>
      <w:r w:rsidRPr="00D809E2">
        <w:rPr>
          <w:lang w:val="de-AT"/>
        </w:rPr>
        <w:br/>
        <w:t xml:space="preserve">**Vorteile:** ____________, ____________, ____________  </w:t>
      </w:r>
      <w:r w:rsidRPr="00D809E2">
        <w:rPr>
          <w:lang w:val="de-AT"/>
        </w:rPr>
        <w:br/>
      </w:r>
      <w:r w:rsidRPr="00D809E2">
        <w:rPr>
          <w:lang w:val="de-AT"/>
        </w:rPr>
        <w:lastRenderedPageBreak/>
        <w:t xml:space="preserve">**Nachteile:** ____________, ____________, ____________  </w:t>
      </w:r>
      <w:r w:rsidRPr="00D809E2">
        <w:rPr>
          <w:lang w:val="de-AT"/>
        </w:rPr>
        <w:br/>
      </w:r>
    </w:p>
    <w:p w14:paraId="365AA7E1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Offene Gesellschaft (OG)</w:t>
      </w:r>
    </w:p>
    <w:p w14:paraId="4EE7244D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mindestens ____________  </w:t>
      </w:r>
      <w:r w:rsidRPr="00D809E2">
        <w:rPr>
          <w:lang w:val="de-AT"/>
        </w:rPr>
        <w:br/>
        <w:t xml:space="preserve">- Gründung: durch ____________, keine Form vorgeschrieben  </w:t>
      </w:r>
      <w:r w:rsidRPr="00D809E2">
        <w:rPr>
          <w:lang w:val="de-AT"/>
        </w:rPr>
        <w:br/>
        <w:t xml:space="preserve">- Firmenbuch: ____________  </w:t>
      </w:r>
      <w:r w:rsidRPr="00D809E2">
        <w:rPr>
          <w:lang w:val="de-AT"/>
        </w:rPr>
        <w:br/>
        <w:t xml:space="preserve">- Haftung: ____________, ____________ und ____________  </w:t>
      </w:r>
      <w:r w:rsidRPr="00D809E2">
        <w:rPr>
          <w:lang w:val="de-AT"/>
        </w:rPr>
        <w:br/>
        <w:t xml:space="preserve">- Kontrolle: alle Gesellschafter sind ____________  </w:t>
      </w:r>
      <w:r w:rsidRPr="00D809E2">
        <w:rPr>
          <w:lang w:val="de-AT"/>
        </w:rPr>
        <w:br/>
        <w:t xml:space="preserve">- Erfolgsverteilung: im ____________, sonst im ____________  </w:t>
      </w:r>
      <w:r w:rsidRPr="00D809E2">
        <w:rPr>
          <w:lang w:val="de-AT"/>
        </w:rPr>
        <w:br/>
      </w:r>
    </w:p>
    <w:p w14:paraId="14687558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Kommanditgesellschaft (KG)</w:t>
      </w:r>
    </w:p>
    <w:p w14:paraId="066A5C82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mindestens ____________  </w:t>
      </w:r>
      <w:r w:rsidRPr="00D809E2">
        <w:rPr>
          <w:lang w:val="de-AT"/>
        </w:rPr>
        <w:br/>
        <w:t xml:space="preserve">- Komplementär = ____________  </w:t>
      </w:r>
      <w:r w:rsidRPr="00D809E2">
        <w:rPr>
          <w:lang w:val="de-AT"/>
        </w:rPr>
        <w:br/>
        <w:t xml:space="preserve">- Kommanditist = ____________  </w:t>
      </w:r>
      <w:r w:rsidRPr="00D809E2">
        <w:rPr>
          <w:lang w:val="de-AT"/>
        </w:rPr>
        <w:br/>
        <w:t xml:space="preserve">- Haftung: Komplementär ____________, Kommanditist bis ____________  </w:t>
      </w:r>
      <w:r w:rsidRPr="00D809E2">
        <w:rPr>
          <w:lang w:val="de-AT"/>
        </w:rPr>
        <w:br/>
        <w:t xml:space="preserve">- Kontrolle: Komplementär leitet, Kommanditist hat nur ____________recht  </w:t>
      </w:r>
      <w:r w:rsidRPr="00D809E2">
        <w:rPr>
          <w:lang w:val="de-AT"/>
        </w:rPr>
        <w:br/>
      </w:r>
    </w:p>
    <w:p w14:paraId="396B88CC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Stille Gesellschaft</w:t>
      </w:r>
    </w:p>
    <w:p w14:paraId="6D6BBBF8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Beteiligung an einem ____________ Unternehmen  </w:t>
      </w:r>
      <w:r w:rsidRPr="00D809E2">
        <w:rPr>
          <w:lang w:val="de-AT"/>
        </w:rPr>
        <w:br/>
        <w:t xml:space="preserve">- Gründung durch ____________vertrag  </w:t>
      </w:r>
      <w:r w:rsidRPr="00D809E2">
        <w:rPr>
          <w:lang w:val="de-AT"/>
        </w:rPr>
        <w:br/>
        <w:t xml:space="preserve">- Haftung: nur bis zur ____________  </w:t>
      </w:r>
      <w:r w:rsidRPr="00D809E2">
        <w:rPr>
          <w:lang w:val="de-AT"/>
        </w:rPr>
        <w:br/>
        <w:t xml:space="preserve">- Firmenbuch: ____________  </w:t>
      </w:r>
      <w:r w:rsidRPr="00D809E2">
        <w:rPr>
          <w:lang w:val="de-AT"/>
        </w:rPr>
        <w:br/>
        <w:t xml:space="preserve">- Erfolgsverteilung: am ____________ beteiligt  </w:t>
      </w:r>
      <w:r w:rsidRPr="00D809E2">
        <w:rPr>
          <w:lang w:val="de-AT"/>
        </w:rPr>
        <w:br/>
      </w:r>
    </w:p>
    <w:p w14:paraId="59170C55" w14:textId="77777777" w:rsidR="00A77E49" w:rsidRPr="00D809E2" w:rsidRDefault="00000000">
      <w:pPr>
        <w:pStyle w:val="berschrift1"/>
        <w:rPr>
          <w:lang w:val="de-AT"/>
        </w:rPr>
      </w:pPr>
      <w:proofErr w:type="spellStart"/>
      <w:r w:rsidRPr="00D809E2">
        <w:rPr>
          <w:lang w:val="de-AT"/>
        </w:rPr>
        <w:t>GesbR</w:t>
      </w:r>
      <w:proofErr w:type="spellEnd"/>
    </w:p>
    <w:p w14:paraId="644100CD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mindestens ____________  </w:t>
      </w:r>
      <w:r w:rsidRPr="00D809E2">
        <w:rPr>
          <w:lang w:val="de-AT"/>
        </w:rPr>
        <w:br/>
        <w:t xml:space="preserve">- Firmenbuch: ____________  </w:t>
      </w:r>
      <w:r w:rsidRPr="00D809E2">
        <w:rPr>
          <w:lang w:val="de-AT"/>
        </w:rPr>
        <w:br/>
        <w:t xml:space="preserve">- Haftung: ____________  </w:t>
      </w:r>
      <w:r w:rsidRPr="00D809E2">
        <w:rPr>
          <w:lang w:val="de-AT"/>
        </w:rPr>
        <w:br/>
        <w:t xml:space="preserve">- Kontrolle: alle zur ____________ befugt, außergewöhnliche Geschäfte nur ____________  </w:t>
      </w:r>
      <w:r w:rsidRPr="00D809E2">
        <w:rPr>
          <w:lang w:val="de-AT"/>
        </w:rPr>
        <w:br/>
      </w:r>
    </w:p>
    <w:p w14:paraId="2CC8B634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GmbH</w:t>
      </w:r>
    </w:p>
    <w:p w14:paraId="2B02BACA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mindestens ____________  </w:t>
      </w:r>
      <w:r w:rsidRPr="00D809E2">
        <w:rPr>
          <w:lang w:val="de-AT"/>
        </w:rPr>
        <w:br/>
        <w:t xml:space="preserve">- Gründung: durch ____________vertrag (traditionell oder elektronisch)  </w:t>
      </w:r>
      <w:r w:rsidRPr="00D809E2">
        <w:rPr>
          <w:lang w:val="de-AT"/>
        </w:rPr>
        <w:br/>
        <w:t xml:space="preserve">- Mindeststammkapital: ____________, davon mindestens ____________ bar einzuzahlen  </w:t>
      </w:r>
      <w:r w:rsidRPr="00D809E2">
        <w:rPr>
          <w:lang w:val="de-AT"/>
        </w:rPr>
        <w:br/>
      </w:r>
      <w:r w:rsidRPr="00D809E2">
        <w:rPr>
          <w:lang w:val="de-AT"/>
        </w:rPr>
        <w:lastRenderedPageBreak/>
        <w:t xml:space="preserve">- Haftung: Gesellschaft mit ____________, Gesellschafter nur mit ____________  </w:t>
      </w:r>
      <w:r w:rsidRPr="00D809E2">
        <w:rPr>
          <w:lang w:val="de-AT"/>
        </w:rPr>
        <w:br/>
        <w:t xml:space="preserve">- Erfolgsverteilung: durch ____________ beschlossen  </w:t>
      </w:r>
      <w:r w:rsidRPr="00D809E2">
        <w:rPr>
          <w:lang w:val="de-AT"/>
        </w:rPr>
        <w:br/>
        <w:t xml:space="preserve">- Steuer: Gewinne mit ____________ %, Ausschüttung mit ____________ %  </w:t>
      </w:r>
      <w:r w:rsidRPr="00D809E2">
        <w:rPr>
          <w:lang w:val="de-AT"/>
        </w:rPr>
        <w:br/>
      </w:r>
    </w:p>
    <w:p w14:paraId="22C49F51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AG</w:t>
      </w:r>
    </w:p>
    <w:p w14:paraId="6C20A849" w14:textId="3E69BA45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Mindestgrundkapital: ____________  </w:t>
      </w:r>
      <w:r w:rsidRPr="00D809E2">
        <w:rPr>
          <w:lang w:val="de-AT"/>
        </w:rPr>
        <w:br/>
        <w:t xml:space="preserve">- Finanzierung durch Ausgabe von ____________  </w:t>
      </w:r>
      <w:r w:rsidRPr="00D809E2">
        <w:rPr>
          <w:lang w:val="de-AT"/>
        </w:rPr>
        <w:br/>
        <w:t xml:space="preserve">- Haftung: nur mit ____________  </w:t>
      </w:r>
      <w:r w:rsidR="00A727C4">
        <w:rPr>
          <w:lang w:val="de-AT"/>
        </w:rPr>
        <w:br/>
      </w:r>
      <w:r w:rsidR="00A727C4" w:rsidRPr="00D809E2">
        <w:rPr>
          <w:lang w:val="de-AT"/>
        </w:rPr>
        <w:t>-</w:t>
      </w:r>
      <m:oMath>
        <m:r>
          <w:rPr>
            <w:rFonts w:ascii="Cambria Math" w:hAnsi="Cambria Math"/>
            <w:lang w:val="de-AT"/>
          </w:rPr>
          <m:t xml:space="preserve">Nennbetrag= </m:t>
        </m:r>
        <m:f>
          <m:fPr>
            <m:ctrlPr>
              <w:rPr>
                <w:rFonts w:ascii="Cambria Math" w:hAnsi="Cambria Math"/>
                <w:i/>
                <w:lang w:val="de-AT"/>
              </w:rPr>
            </m:ctrlPr>
          </m:fPr>
          <m:num/>
          <m:den/>
        </m:f>
      </m:oMath>
      <w:r w:rsidR="00A727C4" w:rsidRPr="00D809E2">
        <w:rPr>
          <w:lang w:val="de-AT"/>
        </w:rPr>
        <w:t xml:space="preserve">  </w:t>
      </w:r>
      <w:r w:rsidRPr="00D809E2">
        <w:rPr>
          <w:lang w:val="de-AT"/>
        </w:rPr>
        <w:br/>
        <w:t xml:space="preserve">- Erfolgsverteilung: beschlossen in ____________  </w:t>
      </w:r>
      <w:r w:rsidRPr="00D809E2">
        <w:rPr>
          <w:lang w:val="de-AT"/>
        </w:rPr>
        <w:br/>
        <w:t xml:space="preserve">- Steuer: Gewinne mit ____________ %, Dividenden mit ____________ %  </w:t>
      </w:r>
      <w:r w:rsidRPr="00D809E2">
        <w:rPr>
          <w:lang w:val="de-AT"/>
        </w:rPr>
        <w:br/>
      </w:r>
    </w:p>
    <w:p w14:paraId="11B39BCA" w14:textId="77777777" w:rsidR="00A77E49" w:rsidRPr="00D809E2" w:rsidRDefault="00000000">
      <w:pPr>
        <w:pStyle w:val="berschrift1"/>
        <w:rPr>
          <w:lang w:val="de-AT"/>
        </w:rPr>
      </w:pPr>
      <w:r w:rsidRPr="00D809E2">
        <w:rPr>
          <w:lang w:val="de-AT"/>
        </w:rPr>
        <w:t>Genossenschaft</w:t>
      </w:r>
    </w:p>
    <w:p w14:paraId="326C3FEB" w14:textId="77777777" w:rsidR="00A77E49" w:rsidRPr="00D809E2" w:rsidRDefault="00000000">
      <w:pPr>
        <w:rPr>
          <w:lang w:val="de-AT"/>
        </w:rPr>
      </w:pPr>
      <w:r w:rsidRPr="00D809E2">
        <w:rPr>
          <w:lang w:val="de-AT"/>
        </w:rPr>
        <w:t xml:space="preserve">- Gesellschafter: mindestens ____________  </w:t>
      </w:r>
      <w:r w:rsidRPr="00D809E2">
        <w:rPr>
          <w:lang w:val="de-AT"/>
        </w:rPr>
        <w:br/>
        <w:t xml:space="preserve">- Finanzierung: kein ____________  </w:t>
      </w:r>
      <w:r w:rsidRPr="00D809E2">
        <w:rPr>
          <w:lang w:val="de-AT"/>
        </w:rPr>
        <w:br/>
        <w:t xml:space="preserve">- Kontrolle: Organe sind ____________, ____________ und ____________  </w:t>
      </w:r>
      <w:r w:rsidRPr="00D809E2">
        <w:rPr>
          <w:lang w:val="de-AT"/>
        </w:rPr>
        <w:br/>
        <w:t xml:space="preserve">- Erfolgsverteilung: als ____________ an Mitglieder  </w:t>
      </w:r>
      <w:r w:rsidRPr="00D809E2">
        <w:rPr>
          <w:lang w:val="de-AT"/>
        </w:rPr>
        <w:br/>
        <w:t xml:space="preserve">- Steuer: Gewinn mit ____________ %, Ausschüttungen mit ____________ %  </w:t>
      </w:r>
      <w:r w:rsidRPr="00D809E2">
        <w:rPr>
          <w:lang w:val="de-AT"/>
        </w:rPr>
        <w:br/>
      </w:r>
    </w:p>
    <w:sectPr w:rsidR="00A77E49" w:rsidRPr="00D80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19786">
    <w:abstractNumId w:val="8"/>
  </w:num>
  <w:num w:numId="2" w16cid:durableId="387847363">
    <w:abstractNumId w:val="6"/>
  </w:num>
  <w:num w:numId="3" w16cid:durableId="1652103427">
    <w:abstractNumId w:val="5"/>
  </w:num>
  <w:num w:numId="4" w16cid:durableId="1857620391">
    <w:abstractNumId w:val="4"/>
  </w:num>
  <w:num w:numId="5" w16cid:durableId="2057972565">
    <w:abstractNumId w:val="7"/>
  </w:num>
  <w:num w:numId="6" w16cid:durableId="1633905964">
    <w:abstractNumId w:val="3"/>
  </w:num>
  <w:num w:numId="7" w16cid:durableId="2117090228">
    <w:abstractNumId w:val="2"/>
  </w:num>
  <w:num w:numId="8" w16cid:durableId="1842039221">
    <w:abstractNumId w:val="1"/>
  </w:num>
  <w:num w:numId="9" w16cid:durableId="163401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11D"/>
    <w:rsid w:val="00A727C4"/>
    <w:rsid w:val="00A77E49"/>
    <w:rsid w:val="00AA1D8D"/>
    <w:rsid w:val="00B47730"/>
    <w:rsid w:val="00CB0664"/>
    <w:rsid w:val="00D80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E3011"/>
  <w14:defaultImageDpi w14:val="300"/>
  <w15:docId w15:val="{FC3EB6A6-4AA3-4B28-87FE-BDB3FD4B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tzhaltertext">
    <w:name w:val="Placeholder Text"/>
    <w:basedOn w:val="Absatz-Standardschriftart"/>
    <w:uiPriority w:val="99"/>
    <w:semiHidden/>
    <w:rsid w:val="00A727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Klimmer</cp:lastModifiedBy>
  <cp:revision>2</cp:revision>
  <dcterms:created xsi:type="dcterms:W3CDTF">2013-12-23T23:15:00Z</dcterms:created>
  <dcterms:modified xsi:type="dcterms:W3CDTF">2025-08-19T09:05:00Z</dcterms:modified>
  <cp:category/>
</cp:coreProperties>
</file>